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A8A" w14:textId="002DCCB0" w:rsidR="00D94A8A" w:rsidRDefault="00635BFC">
      <w:pPr>
        <w:pStyle w:val="Heading1"/>
        <w:jc w:val="center"/>
      </w:pPr>
      <w:r>
        <w:rPr>
          <w:rFonts w:ascii="Aptos Display" w:hAnsi="Aptos Display"/>
          <w:color w:val="141414"/>
        </w:rPr>
        <w:t>Thursday, February 22,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813"/>
        <w:gridCol w:w="1218"/>
        <w:gridCol w:w="677"/>
        <w:gridCol w:w="949"/>
        <w:gridCol w:w="406"/>
        <w:gridCol w:w="2035"/>
        <w:gridCol w:w="407"/>
        <w:gridCol w:w="947"/>
        <w:gridCol w:w="332"/>
        <w:gridCol w:w="345"/>
        <w:gridCol w:w="2034"/>
        <w:gridCol w:w="2034"/>
      </w:tblGrid>
      <w:tr w:rsidR="00D94A8A" w14:paraId="10CCAD70" w14:textId="77777777">
        <w:trPr>
          <w:trHeight w:val="432"/>
        </w:trPr>
        <w:tc>
          <w:tcPr>
            <w:tcW w:w="4800" w:type="dxa"/>
            <w:gridSpan w:val="4"/>
            <w:shd w:val="clear" w:color="auto" w:fill="007E9E"/>
            <w:vAlign w:val="center"/>
          </w:tcPr>
          <w:p w14:paraId="418B285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800" w:type="dxa"/>
            <w:gridSpan w:val="5"/>
            <w:shd w:val="clear" w:color="auto" w:fill="007E9E"/>
            <w:vAlign w:val="center"/>
          </w:tcPr>
          <w:p w14:paraId="1296E0F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800" w:type="dxa"/>
            <w:gridSpan w:val="4"/>
            <w:shd w:val="clear" w:color="auto" w:fill="007E9E"/>
            <w:vAlign w:val="center"/>
          </w:tcPr>
          <w:p w14:paraId="4141B515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520C41A4" w14:textId="77777777">
        <w:tc>
          <w:tcPr>
            <w:tcW w:w="2880" w:type="dxa"/>
            <w:gridSpan w:val="2"/>
          </w:tcPr>
          <w:p w14:paraId="17266E1E" w14:textId="61244EE5" w:rsidR="00D94A8A" w:rsidRDefault="009A5775">
            <w:r>
              <w:br/>
            </w:r>
          </w:p>
        </w:tc>
        <w:tc>
          <w:tcPr>
            <w:tcW w:w="2880" w:type="dxa"/>
            <w:gridSpan w:val="3"/>
          </w:tcPr>
          <w:p w14:paraId="1DBB2A72" w14:textId="53258320" w:rsidR="00D94A8A" w:rsidRDefault="009A5775">
            <w:r>
              <w:br/>
            </w:r>
          </w:p>
        </w:tc>
        <w:tc>
          <w:tcPr>
            <w:tcW w:w="2880" w:type="dxa"/>
            <w:gridSpan w:val="3"/>
            <w:vMerge w:val="restart"/>
          </w:tcPr>
          <w:p w14:paraId="06C10F40" w14:textId="784D9E1F" w:rsidR="00D94A8A" w:rsidRDefault="009A5775">
            <w:r>
              <w:br/>
            </w:r>
          </w:p>
        </w:tc>
        <w:tc>
          <w:tcPr>
            <w:tcW w:w="1296" w:type="dxa"/>
            <w:gridSpan w:val="2"/>
            <w:vMerge w:val="restart"/>
          </w:tcPr>
          <w:p w14:paraId="459DD47F" w14:textId="542C819F" w:rsidR="00D94A8A" w:rsidRDefault="009A5775">
            <w:r>
              <w:br/>
            </w:r>
          </w:p>
        </w:tc>
        <w:tc>
          <w:tcPr>
            <w:tcW w:w="4464" w:type="dxa"/>
            <w:gridSpan w:val="3"/>
            <w:vMerge w:val="restart"/>
          </w:tcPr>
          <w:p w14:paraId="0A6EA713" w14:textId="0749FFD0" w:rsidR="00DF1E20" w:rsidRPr="00DF1E20" w:rsidRDefault="00DF1E20"/>
        </w:tc>
      </w:tr>
      <w:tr w:rsidR="00D94A8A" w14:paraId="4EFE5260" w14:textId="77777777">
        <w:tc>
          <w:tcPr>
            <w:tcW w:w="5760" w:type="dxa"/>
            <w:gridSpan w:val="5"/>
          </w:tcPr>
          <w:p w14:paraId="3B3F2431" w14:textId="48F39317" w:rsidR="00D94A8A" w:rsidRDefault="009A5775">
            <w:r>
              <w:tab/>
            </w:r>
          </w:p>
        </w:tc>
        <w:tc>
          <w:tcPr>
            <w:tcW w:w="2880" w:type="dxa"/>
            <w:gridSpan w:val="3"/>
            <w:vMerge/>
          </w:tcPr>
          <w:p w14:paraId="005C500F" w14:textId="77777777" w:rsidR="00D94A8A" w:rsidRDefault="00D94A8A"/>
        </w:tc>
        <w:tc>
          <w:tcPr>
            <w:tcW w:w="2880" w:type="dxa"/>
            <w:gridSpan w:val="2"/>
            <w:vMerge/>
          </w:tcPr>
          <w:p w14:paraId="70780445" w14:textId="77777777" w:rsidR="00D94A8A" w:rsidRDefault="00D94A8A"/>
        </w:tc>
        <w:tc>
          <w:tcPr>
            <w:tcW w:w="2880" w:type="dxa"/>
            <w:gridSpan w:val="3"/>
            <w:vMerge/>
          </w:tcPr>
          <w:p w14:paraId="4748CD71" w14:textId="77777777" w:rsidR="00D94A8A" w:rsidRDefault="00D94A8A"/>
        </w:tc>
      </w:tr>
      <w:tr w:rsidR="00D94A8A" w14:paraId="17A41057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DAAFD0D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2"/>
            <w:vAlign w:val="center"/>
          </w:tcPr>
          <w:p w14:paraId="73BA9CD5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91F91A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</w:p>
        </w:tc>
        <w:tc>
          <w:tcPr>
            <w:tcW w:w="2057" w:type="dxa"/>
            <w:vAlign w:val="center"/>
          </w:tcPr>
          <w:p w14:paraId="2B23EB05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BFBE481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57" w:type="dxa"/>
            <w:vAlign w:val="center"/>
          </w:tcPr>
          <w:p w14:paraId="2979D97E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  <w:tc>
          <w:tcPr>
            <w:tcW w:w="2057" w:type="dxa"/>
            <w:shd w:val="clear" w:color="auto" w:fill="F6FAF2"/>
            <w:vAlign w:val="center"/>
          </w:tcPr>
          <w:p w14:paraId="42998C31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6-8</w:t>
            </w:r>
          </w:p>
        </w:tc>
      </w:tr>
      <w:tr w:rsidR="00D94A8A" w14:paraId="66F83AB4" w14:textId="77777777">
        <w:trPr>
          <w:trHeight w:val="432"/>
        </w:trPr>
        <w:tc>
          <w:tcPr>
            <w:tcW w:w="14399" w:type="dxa"/>
            <w:gridSpan w:val="13"/>
            <w:shd w:val="clear" w:color="auto" w:fill="007E9E"/>
            <w:vAlign w:val="center"/>
          </w:tcPr>
          <w:p w14:paraId="0C139999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398A277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BF0E71A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57" w:type="dxa"/>
            <w:gridSpan w:val="2"/>
            <w:vAlign w:val="center"/>
          </w:tcPr>
          <w:p w14:paraId="43DEB6DF" w14:textId="5FAB4A8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21A6E77" w14:textId="52353E7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B0CA2D2" w14:textId="15AE13AB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0ECF3918" w14:textId="640B043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1471EDF" w14:textId="25165015" w:rsidR="005B26B6" w:rsidRDefault="005B26B6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20781353" w14:textId="3CE7741A" w:rsidR="00D94A8A" w:rsidRDefault="00D94A8A">
            <w:pPr>
              <w:jc w:val="center"/>
            </w:pPr>
          </w:p>
        </w:tc>
      </w:tr>
      <w:tr w:rsidR="00D94A8A" w14:paraId="6AF2739D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4194DE0" w14:textId="77777777" w:rsidR="00D94A8A" w:rsidRDefault="009A5775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57" w:type="dxa"/>
            <w:gridSpan w:val="2"/>
            <w:vAlign w:val="center"/>
          </w:tcPr>
          <w:p w14:paraId="59CD3E60" w14:textId="23543870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1DEC4F7" w14:textId="78A873C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A36F446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945F247" w14:textId="2A9A332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B6C6742" w14:textId="1F7560A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18C2242C" w14:textId="49570651" w:rsidR="00D94A8A" w:rsidRDefault="00D94A8A">
            <w:pPr>
              <w:jc w:val="center"/>
            </w:pPr>
          </w:p>
        </w:tc>
      </w:tr>
      <w:tr w:rsidR="00D94A8A" w14:paraId="25A2E330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24A40BF" w14:textId="77777777" w:rsidR="00D94A8A" w:rsidRDefault="009A5775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D94A8A" w14:paraId="671A8D9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4F26F64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3A8500F" w14:textId="3EA9F31D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B14052C" w14:textId="2C25BBF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A174BE5" w14:textId="64084401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AC73AAD" w14:textId="12125309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822D851" w14:textId="5056193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3BD14A42" w14:textId="716F27C8" w:rsidR="00D94A8A" w:rsidRDefault="00D94A8A">
            <w:pPr>
              <w:jc w:val="center"/>
            </w:pPr>
          </w:p>
        </w:tc>
      </w:tr>
      <w:tr w:rsidR="00D94A8A" w14:paraId="748F1111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0B76607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6D1D18B" w14:textId="446A73AE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A60816A" w14:textId="090AB10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3517C2A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58151F60" w14:textId="758EF5B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D618C57" w14:textId="18E0725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6251BB66" w14:textId="77777777" w:rsidR="00D94A8A" w:rsidRDefault="00D94A8A">
            <w:pPr>
              <w:jc w:val="center"/>
            </w:pPr>
          </w:p>
        </w:tc>
      </w:tr>
      <w:tr w:rsidR="00D94A8A" w14:paraId="10341DF5" w14:textId="77777777">
        <w:trPr>
          <w:trHeight w:val="432"/>
        </w:trPr>
        <w:tc>
          <w:tcPr>
            <w:tcW w:w="14399" w:type="dxa"/>
            <w:gridSpan w:val="13"/>
            <w:shd w:val="clear" w:color="auto" w:fill="378FBA"/>
            <w:vAlign w:val="center"/>
          </w:tcPr>
          <w:p w14:paraId="2F8EB14A" w14:textId="77777777" w:rsidR="00D94A8A" w:rsidRDefault="009A5775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D94A8A" w14:paraId="356E137E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A6DEAB7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25D2367D" w14:textId="30AE1AE1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C81223E" w14:textId="5CEAA44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10B6D47" w14:textId="7648AB90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E6C24F2" w14:textId="2D60D14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5D21DD2" w14:textId="057D277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8CEED2F" w14:textId="0874D788" w:rsidR="00D94A8A" w:rsidRDefault="00D94A8A">
            <w:pPr>
              <w:jc w:val="center"/>
            </w:pPr>
          </w:p>
        </w:tc>
      </w:tr>
      <w:tr w:rsidR="00D94A8A" w14:paraId="2661174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AEEA682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1076ABFC" w14:textId="5D1A0833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3B0A575" w14:textId="571BEB0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1AC85B37" w14:textId="728AAD94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35FFB10" w14:textId="3B20318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42F637C" w14:textId="0B4A440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0908819D" w14:textId="2249FBB6" w:rsidR="00D94A8A" w:rsidRDefault="00D94A8A">
            <w:pPr>
              <w:jc w:val="center"/>
            </w:pPr>
          </w:p>
        </w:tc>
      </w:tr>
      <w:tr w:rsidR="00D94A8A" w14:paraId="75557C0E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5C72EA6" w14:textId="77777777" w:rsidR="00D94A8A" w:rsidRDefault="009A5775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D94A8A" w14:paraId="331117F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6B85188C" w14:textId="77777777" w:rsidR="00D94A8A" w:rsidRDefault="009A5775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57" w:type="dxa"/>
            <w:gridSpan w:val="2"/>
            <w:vAlign w:val="center"/>
          </w:tcPr>
          <w:p w14:paraId="6C0BAF9D" w14:textId="35AF379F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175D0483" w14:textId="7856D17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682CD69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30F1B59" w14:textId="472883D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598F5E2" w14:textId="4AB970C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81D9CB1" w14:textId="214A7A85" w:rsidR="00D94A8A" w:rsidRDefault="00D94A8A">
            <w:pPr>
              <w:jc w:val="center"/>
            </w:pPr>
          </w:p>
        </w:tc>
      </w:tr>
      <w:tr w:rsidR="00D94A8A" w14:paraId="0BDB9B20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1D1BE51" w14:textId="77777777" w:rsidR="00D94A8A" w:rsidRDefault="009A5775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57" w:type="dxa"/>
            <w:gridSpan w:val="2"/>
            <w:vAlign w:val="center"/>
          </w:tcPr>
          <w:p w14:paraId="567F03DD" w14:textId="08FEB354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61C41857" w14:textId="14C5F2C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AE6A064" w14:textId="338BC9B5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CA3ED8D" w14:textId="747B26C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7DD102A" w14:textId="7399F5E4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6C20235" w14:textId="1DF5A3CF" w:rsidR="00D94A8A" w:rsidRDefault="00D94A8A">
            <w:pPr>
              <w:jc w:val="center"/>
            </w:pPr>
          </w:p>
        </w:tc>
      </w:tr>
    </w:tbl>
    <w:p w14:paraId="02DAD573" w14:textId="77777777" w:rsidR="009A5775" w:rsidRDefault="009A5775"/>
    <w:sectPr w:rsidR="009A5775" w:rsidSect="005D6F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166162">
    <w:abstractNumId w:val="8"/>
  </w:num>
  <w:num w:numId="2" w16cid:durableId="1586760536">
    <w:abstractNumId w:val="6"/>
  </w:num>
  <w:num w:numId="3" w16cid:durableId="580218469">
    <w:abstractNumId w:val="5"/>
  </w:num>
  <w:num w:numId="4" w16cid:durableId="736053425">
    <w:abstractNumId w:val="4"/>
  </w:num>
  <w:num w:numId="5" w16cid:durableId="1045370682">
    <w:abstractNumId w:val="7"/>
  </w:num>
  <w:num w:numId="6" w16cid:durableId="5600459">
    <w:abstractNumId w:val="3"/>
  </w:num>
  <w:num w:numId="7" w16cid:durableId="199127134">
    <w:abstractNumId w:val="2"/>
  </w:num>
  <w:num w:numId="8" w16cid:durableId="269319714">
    <w:abstractNumId w:val="1"/>
  </w:num>
  <w:num w:numId="9" w16cid:durableId="198993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A62"/>
    <w:rsid w:val="00034616"/>
    <w:rsid w:val="0006063C"/>
    <w:rsid w:val="0015074B"/>
    <w:rsid w:val="0029639D"/>
    <w:rsid w:val="00326F90"/>
    <w:rsid w:val="004128AE"/>
    <w:rsid w:val="004C3E04"/>
    <w:rsid w:val="005734AD"/>
    <w:rsid w:val="005978C2"/>
    <w:rsid w:val="005B26B6"/>
    <w:rsid w:val="005D2BAF"/>
    <w:rsid w:val="005D6F54"/>
    <w:rsid w:val="00607FD9"/>
    <w:rsid w:val="00635BFC"/>
    <w:rsid w:val="00937E1D"/>
    <w:rsid w:val="009A5775"/>
    <w:rsid w:val="00A527CC"/>
    <w:rsid w:val="00AA1D8D"/>
    <w:rsid w:val="00B47730"/>
    <w:rsid w:val="00CB0664"/>
    <w:rsid w:val="00D07972"/>
    <w:rsid w:val="00D94A8A"/>
    <w:rsid w:val="00DF1E20"/>
    <w:rsid w:val="00F43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5CFC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033AC9-CC8D-494C-8D1E-C17F4C006E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Wright, Chris</cp:lastModifiedBy>
  <cp:revision>2</cp:revision>
  <dcterms:created xsi:type="dcterms:W3CDTF">2024-02-21T21:45:00Z</dcterms:created>
  <dcterms:modified xsi:type="dcterms:W3CDTF">2024-02-21T21:45:00Z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