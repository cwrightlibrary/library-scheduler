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0A8A" w14:textId="002DCCB0" w:rsidR="00D94A8A" w:rsidRDefault="00635BFC">
      <w:pPr>
        <w:pStyle w:val="Heading1"/>
        <w:jc w:val="center"/>
      </w:pPr>
      <w:r>
        <w:rPr>
          <w:rFonts w:ascii="Aptos Display" w:hAnsi="Aptos Display"/>
          <w:color w:val="000000"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813"/>
        <w:gridCol w:w="1218"/>
        <w:gridCol w:w="677"/>
        <w:gridCol w:w="949"/>
        <w:gridCol w:w="406"/>
        <w:gridCol w:w="2035"/>
        <w:gridCol w:w="407"/>
        <w:gridCol w:w="947"/>
        <w:gridCol w:w="332"/>
        <w:gridCol w:w="345"/>
        <w:gridCol w:w="2034"/>
        <w:gridCol w:w="2034"/>
      </w:tblGrid>
      <w:tr w:rsidR="00D94A8A" w14:paraId="10CCAD70" w14:textId="77777777">
        <w:trPr>
          <w:trHeight w:val="432"/>
        </w:trPr>
        <w:tc>
          <w:tcPr>
            <w:tcW w:w="4800" w:type="dxa"/>
            <w:gridSpan w:val="4"/>
            <w:shd w:val="clear" w:color="auto" w:fill="007E9E"/>
            <w:vAlign w:val="center"/>
          </w:tcPr>
          <w:p w14:paraId="418B2853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who works today</w:t>
            </w:r>
          </w:p>
        </w:tc>
        <w:tc>
          <w:tcPr>
            <w:tcW w:w="4800" w:type="dxa"/>
            <w:gridSpan w:val="5"/>
            <w:shd w:val="clear" w:color="auto" w:fill="007E9E"/>
            <w:vAlign w:val="center"/>
          </w:tcPr>
          <w:p w14:paraId="1296E0FB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lunch breaks</w:t>
            </w:r>
          </w:p>
        </w:tc>
        <w:tc>
          <w:tcPr>
            <w:tcW w:w="4800" w:type="dxa"/>
            <w:gridSpan w:val="4"/>
            <w:shd w:val="clear" w:color="auto" w:fill="007E9E"/>
            <w:vAlign w:val="center"/>
          </w:tcPr>
          <w:p w14:paraId="4141B515" w14:textId="77777777" w:rsidR="00D94A8A" w:rsidRDefault="009A5775">
            <w:pPr>
              <w:jc w:val="center"/>
            </w:pPr>
            <w:r>
              <w:rPr>
                <w:b/>
                <w:color w:val="FFFFFF"/>
                <w:sz w:val="28"/>
              </w:rPr>
              <w:t>schedule changes</w:t>
            </w:r>
          </w:p>
        </w:tc>
      </w:tr>
      <w:tr w:rsidR="00D94A8A" w14:paraId="520C41A4" w14:textId="77777777">
        <w:tc>
          <w:tcPr>
            <w:tcW w:w="2880" w:type="dxa"/>
            <w:gridSpan w:val="2"/>
          </w:tcPr>
          <w:p w14:paraId="17266E1E" w14:textId="61244EE5" w:rsidR="00D94A8A" w:rsidRDefault="009A5775">
            <w:r>
              <w:br/>
            </w:r>
          </w:p>
        </w:tc>
        <w:tc>
          <w:tcPr>
            <w:tcW w:w="2880" w:type="dxa"/>
            <w:gridSpan w:val="3"/>
          </w:tcPr>
          <w:p w14:paraId="1DBB2A72" w14:textId="53258320" w:rsidR="00D94A8A" w:rsidRDefault="009A5775">
            <w:r>
              <w:br/>
            </w:r>
          </w:p>
        </w:tc>
        <w:tc>
          <w:tcPr>
            <w:tcW w:w="2880" w:type="dxa"/>
            <w:gridSpan w:val="3"/>
            <w:vMerge w:val="restart"/>
          </w:tcPr>
          <w:p w14:paraId="06C10F40" w14:textId="784D9E1F" w:rsidR="00D94A8A" w:rsidRDefault="009A5775">
            <w:r>
              <w:br/>
            </w:r>
          </w:p>
        </w:tc>
        <w:tc>
          <w:tcPr>
            <w:tcW w:w="1296" w:type="dxa"/>
            <w:gridSpan w:val="2"/>
            <w:vMerge w:val="restart"/>
          </w:tcPr>
          <w:p w14:paraId="459DD47F" w14:textId="542C819F" w:rsidR="00D94A8A" w:rsidRDefault="009A5775">
            <w:r>
              <w:br/>
            </w:r>
          </w:p>
        </w:tc>
        <w:tc>
          <w:tcPr>
            <w:tcW w:w="4464" w:type="dxa"/>
            <w:gridSpan w:val="3"/>
            <w:vMerge w:val="restart"/>
          </w:tcPr>
          <w:p w14:paraId="0A6EA713" w14:textId="0749FFD0" w:rsidR="00DF1E20" w:rsidRPr="00DF1E20" w:rsidRDefault="00DF1E20"/>
        </w:tc>
      </w:tr>
      <w:tr w:rsidR="00D94A8A" w14:paraId="4EFE5260" w14:textId="77777777">
        <w:tc>
          <w:tcPr>
            <w:tcW w:w="5760" w:type="dxa"/>
            <w:gridSpan w:val="5"/>
          </w:tcPr>
          <w:p w14:paraId="3B3F2431" w14:textId="48F39317" w:rsidR="00D94A8A" w:rsidRDefault="009A5775">
            <w:r>
              <w:tab/>
            </w:r>
          </w:p>
        </w:tc>
        <w:tc>
          <w:tcPr>
            <w:tcW w:w="2880" w:type="dxa"/>
            <w:gridSpan w:val="3"/>
            <w:vMerge/>
          </w:tcPr>
          <w:p w14:paraId="005C500F" w14:textId="77777777" w:rsidR="00D94A8A" w:rsidRDefault="00D94A8A"/>
        </w:tc>
        <w:tc>
          <w:tcPr>
            <w:tcW w:w="2880" w:type="dxa"/>
            <w:gridSpan w:val="2"/>
            <w:vMerge/>
          </w:tcPr>
          <w:p w14:paraId="70780445" w14:textId="77777777" w:rsidR="00D94A8A" w:rsidRDefault="00D94A8A"/>
        </w:tc>
        <w:tc>
          <w:tcPr>
            <w:tcW w:w="2880" w:type="dxa"/>
            <w:gridSpan w:val="3"/>
            <w:vMerge/>
          </w:tcPr>
          <w:p w14:paraId="4748CD71" w14:textId="77777777" w:rsidR="00D94A8A" w:rsidRDefault="00D94A8A"/>
        </w:tc>
      </w:tr>
      <w:tr w:rsidR="00D94A8A" w14:paraId="17A41057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DAAFD0D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2"/>
            <w:vAlign w:val="center"/>
          </w:tcPr>
          <w:p w14:paraId="73BA9CD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9-11</w:t>
            </w: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91F91A9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11-1</w:t>
            </w:r>
          </w:p>
        </w:tc>
        <w:tc>
          <w:tcPr>
            <w:tcW w:w="2057" w:type="dxa"/>
            <w:vAlign w:val="center"/>
          </w:tcPr>
          <w:p w14:paraId="2B23EB05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1-2</w:t>
            </w: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BFBE481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2057" w:type="dxa"/>
            <w:vAlign w:val="center"/>
          </w:tcPr>
          <w:p w14:paraId="2979D97E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4-6</w:t>
            </w:r>
          </w:p>
        </w:tc>
        <w:tc>
          <w:tcPr>
            <w:tcW w:w="2057" w:type="dxa"/>
            <w:shd w:val="clear" w:color="auto" w:fill="F6FAF2"/>
            <w:vAlign w:val="center"/>
          </w:tcPr>
          <w:p w14:paraId="42998C31" w14:textId="77777777" w:rsidR="00D94A8A" w:rsidRDefault="009A5775">
            <w:pPr>
              <w:jc w:val="center"/>
            </w:pPr>
            <w:r>
              <w:rPr>
                <w:b/>
                <w:sz w:val="28"/>
              </w:rPr>
              <w:t>6-8</w:t>
            </w:r>
          </w:p>
        </w:tc>
      </w:tr>
      <w:tr w:rsidR="00D94A8A" w14:paraId="66F83AB4" w14:textId="77777777">
        <w:trPr>
          <w:trHeight w:val="432"/>
        </w:trPr>
        <w:tc>
          <w:tcPr>
            <w:tcW w:w="14399" w:type="dxa"/>
            <w:gridSpan w:val="13"/>
            <w:shd w:val="clear" w:color="auto" w:fill="007E9E"/>
            <w:vAlign w:val="center"/>
          </w:tcPr>
          <w:p w14:paraId="0C139999" w14:textId="77777777" w:rsidR="00D94A8A" w:rsidRDefault="009A5775">
            <w:r>
              <w:rPr>
                <w:b/>
                <w:color w:val="FFFFFF"/>
                <w:sz w:val="28"/>
              </w:rPr>
              <w:t>workroom</w:t>
            </w:r>
          </w:p>
        </w:tc>
      </w:tr>
      <w:tr w:rsidR="00D94A8A" w14:paraId="398A277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BF0E71A" w14:textId="77777777" w:rsidR="00D94A8A" w:rsidRDefault="009A5775">
            <w:pPr>
              <w:jc w:val="right"/>
            </w:pPr>
            <w:r>
              <w:rPr>
                <w:b/>
              </w:rPr>
              <w:t>pick-up window</w:t>
            </w:r>
          </w:p>
        </w:tc>
        <w:tc>
          <w:tcPr>
            <w:tcW w:w="2057" w:type="dxa"/>
            <w:gridSpan w:val="2"/>
            <w:vAlign w:val="center"/>
          </w:tcPr>
          <w:p w14:paraId="43DEB6DF" w14:textId="5FAB4A87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521A6E77" w14:textId="52353E7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B0CA2D2" w14:textId="15AE13AB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0ECF3918" w14:textId="640B043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1471EDF" w14:textId="25165015" w:rsidR="005B26B6" w:rsidRDefault="005B26B6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20781353" w14:textId="3CE7741A" w:rsidR="00D94A8A" w:rsidRDefault="00D94A8A">
            <w:pPr>
              <w:jc w:val="center"/>
            </w:pPr>
          </w:p>
        </w:tc>
      </w:tr>
      <w:tr w:rsidR="00D94A8A" w14:paraId="6AF2739D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4194DE0" w14:textId="77777777" w:rsidR="00D94A8A" w:rsidRDefault="009A5775">
            <w:pPr>
              <w:jc w:val="right"/>
            </w:pPr>
            <w:r>
              <w:rPr>
                <w:b/>
              </w:rPr>
              <w:t>floor lead</w:t>
            </w:r>
          </w:p>
        </w:tc>
        <w:tc>
          <w:tcPr>
            <w:tcW w:w="2057" w:type="dxa"/>
            <w:gridSpan w:val="2"/>
            <w:vAlign w:val="center"/>
          </w:tcPr>
          <w:p w14:paraId="59CD3E60" w14:textId="23543870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1DEC4F7" w14:textId="78A873CB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A36F446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945F247" w14:textId="2A9A332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4B6C6742" w14:textId="1F7560A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18C2242C" w14:textId="49570651" w:rsidR="00D94A8A" w:rsidRDefault="00D94A8A">
            <w:pPr>
              <w:jc w:val="center"/>
            </w:pPr>
          </w:p>
        </w:tc>
      </w:tr>
      <w:tr w:rsidR="00D94A8A" w14:paraId="25A2E330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24A40BF" w14:textId="77777777" w:rsidR="00D94A8A" w:rsidRDefault="009A5775">
            <w:r>
              <w:rPr>
                <w:b/>
                <w:color w:val="FFFFFF"/>
                <w:sz w:val="28"/>
              </w:rPr>
              <w:t>front desk</w:t>
            </w:r>
          </w:p>
        </w:tc>
      </w:tr>
      <w:tr w:rsidR="00D94A8A" w14:paraId="671A8D9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74F26F64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3A8500F" w14:textId="3EA9F31D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B14052C" w14:textId="2C25BBF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A174BE5" w14:textId="64084401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AC73AAD" w14:textId="12125309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0822D851" w14:textId="5056193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3BD14A42" w14:textId="716F27C8" w:rsidR="00D94A8A" w:rsidRDefault="00D94A8A">
            <w:pPr>
              <w:jc w:val="center"/>
            </w:pPr>
          </w:p>
        </w:tc>
      </w:tr>
      <w:tr w:rsidR="00D94A8A" w14:paraId="748F1111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00B76607" w14:textId="77777777" w:rsidR="00D94A8A" w:rsidRDefault="009A5775">
            <w:pPr>
              <w:jc w:val="right"/>
            </w:pPr>
            <w:r>
              <w:rPr>
                <w:b/>
              </w:rPr>
              <w:t>service pt 1</w:t>
            </w:r>
          </w:p>
        </w:tc>
        <w:tc>
          <w:tcPr>
            <w:tcW w:w="2057" w:type="dxa"/>
            <w:gridSpan w:val="2"/>
            <w:vAlign w:val="center"/>
          </w:tcPr>
          <w:p w14:paraId="16D1D18B" w14:textId="446A73AE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A60816A" w14:textId="090AB107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3517C2A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58151F60" w14:textId="758EF5B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D618C57" w14:textId="18E0725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6251BB66" w14:textId="77777777" w:rsidR="00D94A8A" w:rsidRDefault="00D94A8A">
            <w:pPr>
              <w:jc w:val="center"/>
            </w:pPr>
          </w:p>
        </w:tc>
      </w:tr>
      <w:tr w:rsidR="00D94A8A" w14:paraId="10341DF5" w14:textId="77777777">
        <w:trPr>
          <w:trHeight w:val="432"/>
        </w:trPr>
        <w:tc>
          <w:tcPr>
            <w:tcW w:w="14399" w:type="dxa"/>
            <w:gridSpan w:val="13"/>
            <w:shd w:val="clear" w:color="auto" w:fill="378FBA"/>
            <w:vAlign w:val="center"/>
          </w:tcPr>
          <w:p w14:paraId="2F8EB14A" w14:textId="77777777" w:rsidR="00D94A8A" w:rsidRDefault="009A5775">
            <w:r>
              <w:rPr>
                <w:b/>
                <w:color w:val="FFFFFF"/>
                <w:sz w:val="28"/>
              </w:rPr>
              <w:t>computer desk</w:t>
            </w:r>
          </w:p>
        </w:tc>
      </w:tr>
      <w:tr w:rsidR="00D94A8A" w14:paraId="356E137E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A6DEAB7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25D2367D" w14:textId="30AE1AE1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0C81223E" w14:textId="5CEAA44E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10B6D47" w14:textId="7648AB90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E6C24F2" w14:textId="2D60D14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55D21DD2" w14:textId="057D277E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8CEED2F" w14:textId="0874D788" w:rsidR="00D94A8A" w:rsidRDefault="00D94A8A">
            <w:pPr>
              <w:jc w:val="center"/>
            </w:pPr>
          </w:p>
        </w:tc>
      </w:tr>
      <w:tr w:rsidR="00D94A8A" w14:paraId="2661174A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5AEEA682" w14:textId="77777777" w:rsidR="00D94A8A" w:rsidRDefault="009A5775">
            <w:pPr>
              <w:jc w:val="right"/>
            </w:pPr>
            <w:r>
              <w:rPr>
                <w:b/>
              </w:rPr>
              <w:t>service pt 2</w:t>
            </w:r>
          </w:p>
        </w:tc>
        <w:tc>
          <w:tcPr>
            <w:tcW w:w="2057" w:type="dxa"/>
            <w:gridSpan w:val="2"/>
            <w:vAlign w:val="center"/>
          </w:tcPr>
          <w:p w14:paraId="1076ABFC" w14:textId="5D1A0833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33B0A575" w14:textId="571BEB03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1AC85B37" w14:textId="728AAD94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135FFB10" w14:textId="3B20318F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42F637C" w14:textId="0B4A4405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0908819D" w14:textId="2249FBB6" w:rsidR="00D94A8A" w:rsidRDefault="00D94A8A">
            <w:pPr>
              <w:jc w:val="center"/>
            </w:pPr>
          </w:p>
        </w:tc>
      </w:tr>
      <w:tr w:rsidR="00D94A8A" w14:paraId="75557C0E" w14:textId="77777777">
        <w:trPr>
          <w:trHeight w:val="432"/>
        </w:trPr>
        <w:tc>
          <w:tcPr>
            <w:tcW w:w="14399" w:type="dxa"/>
            <w:gridSpan w:val="13"/>
            <w:shd w:val="clear" w:color="auto" w:fill="679A44"/>
            <w:vAlign w:val="center"/>
          </w:tcPr>
          <w:p w14:paraId="75C72EA6" w14:textId="77777777" w:rsidR="00D94A8A" w:rsidRDefault="009A5775">
            <w:r>
              <w:rPr>
                <w:b/>
                <w:color w:val="FFFFFF"/>
                <w:sz w:val="28"/>
              </w:rPr>
              <w:t>staff/time permitting</w:t>
            </w:r>
          </w:p>
        </w:tc>
      </w:tr>
      <w:tr w:rsidR="00D94A8A" w14:paraId="331117FB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6B85188C" w14:textId="77777777" w:rsidR="00D94A8A" w:rsidRDefault="009A5775">
            <w:pPr>
              <w:jc w:val="right"/>
            </w:pPr>
            <w:r>
              <w:rPr>
                <w:b/>
              </w:rPr>
              <w:t>meetings/programs</w:t>
            </w:r>
          </w:p>
        </w:tc>
        <w:tc>
          <w:tcPr>
            <w:tcW w:w="2057" w:type="dxa"/>
            <w:gridSpan w:val="2"/>
            <w:vAlign w:val="center"/>
          </w:tcPr>
          <w:p w14:paraId="6C0BAF9D" w14:textId="35AF379F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175D0483" w14:textId="7856D17A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6682CD69" w14:textId="77777777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430F1B59" w14:textId="472883D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598F5E2" w14:textId="4AB970C8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481D9CB1" w14:textId="214A7A85" w:rsidR="00D94A8A" w:rsidRDefault="00D94A8A">
            <w:pPr>
              <w:jc w:val="center"/>
            </w:pPr>
          </w:p>
        </w:tc>
      </w:tr>
      <w:tr w:rsidR="00D94A8A" w14:paraId="0BDB9B20" w14:textId="77777777">
        <w:trPr>
          <w:trHeight w:val="432"/>
        </w:trPr>
        <w:tc>
          <w:tcPr>
            <w:tcW w:w="2057" w:type="dxa"/>
            <w:shd w:val="clear" w:color="auto" w:fill="F2F8FA"/>
            <w:vAlign w:val="center"/>
          </w:tcPr>
          <w:p w14:paraId="31D1BE51" w14:textId="77777777" w:rsidR="00D94A8A" w:rsidRDefault="009A5775">
            <w:pPr>
              <w:jc w:val="right"/>
            </w:pPr>
            <w:r>
              <w:rPr>
                <w:b/>
              </w:rPr>
              <w:t>project time</w:t>
            </w:r>
          </w:p>
        </w:tc>
        <w:tc>
          <w:tcPr>
            <w:tcW w:w="2057" w:type="dxa"/>
            <w:gridSpan w:val="2"/>
            <w:vAlign w:val="center"/>
          </w:tcPr>
          <w:p w14:paraId="567F03DD" w14:textId="08FEB354" w:rsidR="00D94A8A" w:rsidRDefault="00D94A8A">
            <w:pPr>
              <w:jc w:val="center"/>
            </w:pPr>
          </w:p>
        </w:tc>
        <w:tc>
          <w:tcPr>
            <w:tcW w:w="2057" w:type="dxa"/>
            <w:gridSpan w:val="3"/>
            <w:shd w:val="clear" w:color="auto" w:fill="F6FAF2"/>
            <w:vAlign w:val="center"/>
          </w:tcPr>
          <w:p w14:paraId="61C41857" w14:textId="14C5F2C2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3AE6A064" w14:textId="338BC9B5" w:rsidR="00D94A8A" w:rsidRDefault="00D94A8A">
            <w:pPr>
              <w:jc w:val="center"/>
            </w:pPr>
          </w:p>
        </w:tc>
        <w:tc>
          <w:tcPr>
            <w:tcW w:w="2057" w:type="dxa"/>
            <w:gridSpan w:val="4"/>
            <w:shd w:val="clear" w:color="auto" w:fill="F2F8FA"/>
            <w:vAlign w:val="center"/>
          </w:tcPr>
          <w:p w14:paraId="3CA3ED8D" w14:textId="747B26C8" w:rsidR="00D94A8A" w:rsidRDefault="00D94A8A">
            <w:pPr>
              <w:jc w:val="center"/>
            </w:pPr>
          </w:p>
        </w:tc>
        <w:tc>
          <w:tcPr>
            <w:tcW w:w="2057" w:type="dxa"/>
            <w:vAlign w:val="center"/>
          </w:tcPr>
          <w:p w14:paraId="77DD102A" w14:textId="7399F5E4" w:rsidR="00D94A8A" w:rsidRDefault="00D94A8A">
            <w:pPr>
              <w:jc w:val="center"/>
            </w:pPr>
          </w:p>
        </w:tc>
        <w:tc>
          <w:tcPr>
            <w:tcW w:w="2057" w:type="dxa"/>
            <w:shd w:val="clear" w:color="auto" w:fill="F6FAF2"/>
            <w:vAlign w:val="center"/>
          </w:tcPr>
          <w:p w14:paraId="76C20235" w14:textId="1DF5A3CF" w:rsidR="00D94A8A" w:rsidRDefault="00D94A8A">
            <w:pPr>
              <w:jc w:val="center"/>
            </w:pPr>
          </w:p>
        </w:tc>
      </w:tr>
    </w:tbl>
    <w:p w14:paraId="02DAD573" w14:textId="77777777" w:rsidR="009A5775" w:rsidRDefault="009A5775"/>
    <w:sectPr w:rsidR="009A5775" w:rsidSect="005D6F5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166162">
    <w:abstractNumId w:val="8"/>
  </w:num>
  <w:num w:numId="2" w16cid:durableId="1586760536">
    <w:abstractNumId w:val="6"/>
  </w:num>
  <w:num w:numId="3" w16cid:durableId="580218469">
    <w:abstractNumId w:val="5"/>
  </w:num>
  <w:num w:numId="4" w16cid:durableId="736053425">
    <w:abstractNumId w:val="4"/>
  </w:num>
  <w:num w:numId="5" w16cid:durableId="1045370682">
    <w:abstractNumId w:val="7"/>
  </w:num>
  <w:num w:numId="6" w16cid:durableId="5600459">
    <w:abstractNumId w:val="3"/>
  </w:num>
  <w:num w:numId="7" w16cid:durableId="199127134">
    <w:abstractNumId w:val="2"/>
  </w:num>
  <w:num w:numId="8" w16cid:durableId="269319714">
    <w:abstractNumId w:val="1"/>
  </w:num>
  <w:num w:numId="9" w16cid:durableId="198993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62"/>
    <w:rsid w:val="00034616"/>
    <w:rsid w:val="0006063C"/>
    <w:rsid w:val="0015074B"/>
    <w:rsid w:val="0029639D"/>
    <w:rsid w:val="00326F90"/>
    <w:rsid w:val="004128AE"/>
    <w:rsid w:val="004C3E04"/>
    <w:rsid w:val="005734AD"/>
    <w:rsid w:val="005978C2"/>
    <w:rsid w:val="005B26B6"/>
    <w:rsid w:val="005D2BAF"/>
    <w:rsid w:val="005D6F54"/>
    <w:rsid w:val="00607FD9"/>
    <w:rsid w:val="00635BFC"/>
    <w:rsid w:val="00937E1D"/>
    <w:rsid w:val="009A5775"/>
    <w:rsid w:val="00A527CC"/>
    <w:rsid w:val="00AA1D8D"/>
    <w:rsid w:val="00B47730"/>
    <w:rsid w:val="00CB0664"/>
    <w:rsid w:val="00D07972"/>
    <w:rsid w:val="00D94A8A"/>
    <w:rsid w:val="00DF1E20"/>
    <w:rsid w:val="00F437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5CFC"/>
  <w14:defaultImageDpi w14:val="300"/>
  <w15:docId w15:val="{78C4D055-18F7-47FE-B149-5E3814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6CE634DC4DB4FA21872BE181B190D" ma:contentTypeVersion="19" ma:contentTypeDescription="Create a new document." ma:contentTypeScope="" ma:versionID="5b39907f2138dd10f9d1a219d691c4c4">
  <xsd:schema xmlns:xsd="http://www.w3.org/2001/XMLSchema" xmlns:xs="http://www.w3.org/2001/XMLSchema" xmlns:p="http://schemas.microsoft.com/office/2006/metadata/properties" xmlns:ns2="54d71b1c-7468-4c62-95d8-aed793ab8a3f" xmlns:ns3="a672b4f1-dbf7-43a2-8db8-8d9f01b69c31" targetNamespace="http://schemas.microsoft.com/office/2006/metadata/properties" ma:root="true" ma:fieldsID="37ed47f89ba11aa25d657d5afac39cc5" ns2:_="" ns3:_="">
    <xsd:import namespace="54d71b1c-7468-4c62-95d8-aed793ab8a3f"/>
    <xsd:import namespace="a672b4f1-dbf7-43a2-8db8-8d9f01b69c31"/>
    <xsd:element name="properties">
      <xsd:complexType>
        <xsd:sequence>
          <xsd:element name="documentManagement">
            <xsd:complexType>
              <xsd:all>
                <xsd:element ref="ns2:PublishingStartDate" minOccurs="0"/>
                <xsd:element ref="ns2:PublishingExpirationDat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71b1c-7468-4c62-95d8-aed793ab8a3f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Scheduling Start Date" ma:description="Scheduling Start Date is a site column created by the Publishing feature. It is used to specify the date and time on which this page will first appear to site visitors." ma:format="DateTime" ma:internalName="PublishingStartDate" ma:readOnly="false">
      <xsd:simpleType>
        <xsd:restriction base="dms:Unknown"/>
      </xsd:simpleType>
    </xsd:element>
    <xsd:element name="PublishingExpirationDate" ma:index="5" nillable="true" ma:displayName="Scheduling End Date" ma:description="Scheduling End Date is a site column created by the Publishing feature. It is used to specify the date and time on which this page will no longer appear to site visitors." ma:format="DateTime" ma:internalName="PublishingExpirationDate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542193-c4a9-4d1c-89b5-8a4fafc918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2b4f1-dbf7-43a2-8db8-8d9f01b69c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79adc0-ac61-4550-840d-af1a4f851057}" ma:internalName="TaxCatchAll" ma:showField="CatchAllData" ma:web="a672b4f1-dbf7-43a2-8db8-8d9f01b69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72b4f1-dbf7-43a2-8db8-8d9f01b69c31" xsi:nil="true"/>
    <PublishingStartDate xmlns="54d71b1c-7468-4c62-95d8-aed793ab8a3f" xsi:nil="true"/>
    <PublishingExpirationDate xmlns="54d71b1c-7468-4c62-95d8-aed793ab8a3f" xsi:nil="true"/>
    <lcf76f155ced4ddcb4097134ff3c332f xmlns="54d71b1c-7468-4c62-95d8-aed793ab8a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9B808E-04B5-4392-9FDA-287D34E36A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033AC9-CC8D-494C-8D1E-C17F4C006E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D7D5C9-8207-45FA-88D7-BB6B87D009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71b1c-7468-4c62-95d8-aed793ab8a3f"/>
    <ds:schemaRef ds:uri="a672b4f1-dbf7-43a2-8db8-8d9f01b69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44401C-D5D2-49C3-8C18-B34772C8405B}">
  <ds:schemaRefs>
    <ds:schemaRef ds:uri="http://schemas.microsoft.com/office/2006/metadata/properties"/>
    <ds:schemaRef ds:uri="http://schemas.microsoft.com/office/infopath/2007/PartnerControls"/>
    <ds:schemaRef ds:uri="a672b4f1-dbf7-43a2-8db8-8d9f01b69c31"/>
    <ds:schemaRef ds:uri="54d71b1c-7468-4c62-95d8-aed793ab8a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Wright, Chris</cp:lastModifiedBy>
  <cp:revision>2</cp:revision>
  <dcterms:created xsi:type="dcterms:W3CDTF">2024-02-21T21:45:00Z</dcterms:created>
  <dcterms:modified xsi:type="dcterms:W3CDTF">2024-02-21T21:45:00Z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0x01010093A6CE634DC4DB4FA21872BE181B190D</vt:lpwstr>
  </property>
  <property fmtid="{D5CDD505-2E9C-101B-9397-08002B2CF9AE}" pid="3" name="MediaServiceImageTags">
    <vt:lpwstr/>
  </property>
</Properties>
</file>