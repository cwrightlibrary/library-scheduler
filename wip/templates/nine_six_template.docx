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A8A" w14:textId="002DCCB0" w:rsidR="00D94A8A" w:rsidRDefault="00635BFC">
      <w:pPr>
        <w:pStyle w:val="Heading1"/>
        <w:jc w:val="center"/>
      </w:pPr>
      <w:r>
        <w:rPr>
          <w:rFonts w:ascii="Aptos Display" w:hAnsi="Aptos Display"/>
          <w:color w:val="000000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813"/>
        <w:gridCol w:w="1218"/>
        <w:gridCol w:w="678"/>
        <w:gridCol w:w="949"/>
        <w:gridCol w:w="406"/>
        <w:gridCol w:w="2036"/>
        <w:gridCol w:w="406"/>
        <w:gridCol w:w="947"/>
        <w:gridCol w:w="332"/>
        <w:gridCol w:w="345"/>
        <w:gridCol w:w="2034"/>
        <w:gridCol w:w="2033"/>
      </w:tblGrid>
      <w:tr w:rsidR="00D94A8A" w14:paraId="10CCAD70" w14:textId="77777777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418B285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1296E0F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4141B515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520C41A4" w14:textId="77777777">
        <w:tc>
          <w:tcPr>
            <w:tcW w:w="2880" w:type="dxa"/>
            <w:gridSpan w:val="2"/>
          </w:tcPr>
          <w:p w14:paraId="17266E1E" w14:textId="61244EE5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1DBB2A72" w14:textId="53258320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06C10F40" w14:textId="784D9E1F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459DD47F" w14:textId="542C819F" w:rsidR="00D94A8A" w:rsidRDefault="009A5775">
            <w:r>
              <w:br/>
            </w:r>
          </w:p>
        </w:tc>
        <w:tc>
          <w:tcPr>
            <w:tcW w:w="4464" w:type="dxa"/>
            <w:gridSpan w:val="3"/>
            <w:vMerge w:val="restart"/>
          </w:tcPr>
          <w:p w14:paraId="0A6EA713" w14:textId="0749FFD0" w:rsidR="00DF1E20" w:rsidRPr="00DF1E20" w:rsidRDefault="00DF1E20"/>
        </w:tc>
      </w:tr>
      <w:tr w:rsidR="00D94A8A" w14:paraId="4EFE5260" w14:textId="77777777">
        <w:tc>
          <w:tcPr>
            <w:tcW w:w="5760" w:type="dxa"/>
            <w:gridSpan w:val="5"/>
          </w:tcPr>
          <w:p w14:paraId="3B3F2431" w14:textId="48F39317" w:rsidR="00D94A8A" w:rsidRDefault="009A5775">
            <w:r>
              <w:tab/>
            </w:r>
          </w:p>
        </w:tc>
        <w:tc>
          <w:tcPr>
            <w:tcW w:w="2880" w:type="dxa"/>
            <w:gridSpan w:val="3"/>
            <w:vMerge/>
          </w:tcPr>
          <w:p w14:paraId="005C500F" w14:textId="77777777" w:rsidR="00D94A8A" w:rsidRDefault="00D94A8A"/>
        </w:tc>
        <w:tc>
          <w:tcPr>
            <w:tcW w:w="2880" w:type="dxa"/>
            <w:gridSpan w:val="2"/>
            <w:vMerge/>
          </w:tcPr>
          <w:p w14:paraId="70780445" w14:textId="77777777" w:rsidR="00D94A8A" w:rsidRDefault="00D94A8A"/>
        </w:tc>
        <w:tc>
          <w:tcPr>
            <w:tcW w:w="2880" w:type="dxa"/>
            <w:gridSpan w:val="3"/>
            <w:vMerge/>
          </w:tcPr>
          <w:p w14:paraId="4748CD71" w14:textId="77777777" w:rsidR="00D94A8A" w:rsidRDefault="00D94A8A"/>
        </w:tc>
      </w:tr>
      <w:tr w:rsidR="00D94A8A" w14:paraId="17A41057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DAAFD0D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73BA9CD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91F91A9" w14:textId="1C502D91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  <w:r w:rsidR="00272F55">
              <w:rPr>
                <w:b/>
                <w:sz w:val="28"/>
              </w:rPr>
              <w:t>2</w:t>
            </w:r>
          </w:p>
        </w:tc>
        <w:tc>
          <w:tcPr>
            <w:tcW w:w="2057" w:type="dxa"/>
            <w:vAlign w:val="center"/>
          </w:tcPr>
          <w:p w14:paraId="2B23EB05" w14:textId="65C74CAA" w:rsidR="00D94A8A" w:rsidRDefault="009A5775">
            <w:pPr>
              <w:jc w:val="center"/>
            </w:pPr>
            <w:r>
              <w:rPr>
                <w:b/>
                <w:sz w:val="28"/>
              </w:rPr>
              <w:t>1</w:t>
            </w:r>
            <w:r w:rsidR="00272F55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-</w:t>
            </w:r>
            <w:r w:rsidR="00272F55">
              <w:rPr>
                <w:b/>
                <w:sz w:val="28"/>
              </w:rPr>
              <w:t>1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BFBE481" w14:textId="49A4EA62" w:rsidR="00D94A8A" w:rsidRDefault="00272F5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vAlign w:val="center"/>
          </w:tcPr>
          <w:p w14:paraId="2979D97E" w14:textId="0ED38B5B" w:rsidR="00D94A8A" w:rsidRDefault="00272F5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42998C31" w14:textId="5329085D" w:rsidR="00D94A8A" w:rsidRDefault="00272F5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</w:tr>
      <w:tr w:rsidR="00D94A8A" w14:paraId="66F83AB4" w14:textId="77777777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0C139999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398A277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BF0E71A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43DEB6DF" w14:textId="5FAB4A8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21A6E77" w14:textId="52353E7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B0CA2D2" w14:textId="15AE13AB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ECF3918" w14:textId="640B043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1471EDF" w14:textId="25165015" w:rsidR="005B26B6" w:rsidRDefault="005B26B6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0781353" w14:textId="3CE7741A" w:rsidR="00D94A8A" w:rsidRDefault="00D94A8A">
            <w:pPr>
              <w:jc w:val="center"/>
            </w:pPr>
          </w:p>
        </w:tc>
      </w:tr>
      <w:tr w:rsidR="00D94A8A" w14:paraId="6AF2739D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4194DE0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59CD3E60" w14:textId="2354387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1DEC4F7" w14:textId="78A873C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A36F44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945F247" w14:textId="2A9A332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B6C6742" w14:textId="1F7560A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2242C" w14:textId="49570651" w:rsidR="00D94A8A" w:rsidRDefault="00D94A8A">
            <w:pPr>
              <w:jc w:val="center"/>
            </w:pPr>
          </w:p>
        </w:tc>
      </w:tr>
      <w:tr w:rsidR="00D94A8A" w14:paraId="25A2E330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24A40BF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671A8D9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4F26F64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3A8500F" w14:textId="3EA9F31D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B14052C" w14:textId="2C25BBF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A174BE5" w14:textId="6408440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AC73AAD" w14:textId="1212530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822D851" w14:textId="5056193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D14A42" w14:textId="716F27C8" w:rsidR="00D94A8A" w:rsidRDefault="00D94A8A">
            <w:pPr>
              <w:jc w:val="center"/>
            </w:pPr>
          </w:p>
        </w:tc>
      </w:tr>
      <w:tr w:rsidR="00D94A8A" w14:paraId="748F1111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0B76607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6D1D18B" w14:textId="446A73AE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A60816A" w14:textId="090AB1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3517C2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8151F60" w14:textId="758EF5B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D618C57" w14:textId="18E0725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251BB66" w14:textId="77777777" w:rsidR="00D94A8A" w:rsidRDefault="00D94A8A">
            <w:pPr>
              <w:jc w:val="center"/>
            </w:pPr>
          </w:p>
        </w:tc>
      </w:tr>
      <w:tr w:rsidR="00D94A8A" w14:paraId="10341DF5" w14:textId="77777777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2F8EB14A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356E137E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A6DEAB7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25D2367D" w14:textId="30AE1AE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C81223E" w14:textId="5CEAA44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10B6D47" w14:textId="7648AB90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E6C24F2" w14:textId="2D60D14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5D21DD2" w14:textId="057D277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8CEED2F" w14:textId="0874D788" w:rsidR="00D94A8A" w:rsidRDefault="00D94A8A">
            <w:pPr>
              <w:jc w:val="center"/>
            </w:pPr>
          </w:p>
        </w:tc>
      </w:tr>
      <w:tr w:rsidR="00D94A8A" w14:paraId="2661174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AEEA682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1076ABFC" w14:textId="5D1A083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3B0A575" w14:textId="571BEB0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AC85B37" w14:textId="728AAD94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35FFB10" w14:textId="3B20318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42F637C" w14:textId="0B4A440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0908819D" w14:textId="2249FBB6" w:rsidR="00D94A8A" w:rsidRDefault="00D94A8A">
            <w:pPr>
              <w:jc w:val="center"/>
            </w:pPr>
          </w:p>
        </w:tc>
      </w:tr>
      <w:tr w:rsidR="00D94A8A" w14:paraId="75557C0E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5C72EA6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331117F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6B85188C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6C0BAF9D" w14:textId="35AF379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75D0483" w14:textId="7856D17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682CD69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0F1B59" w14:textId="472883D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598F5E2" w14:textId="4AB970C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81D9CB1" w14:textId="214A7A85" w:rsidR="00D94A8A" w:rsidRDefault="00D94A8A">
            <w:pPr>
              <w:jc w:val="center"/>
            </w:pPr>
          </w:p>
        </w:tc>
      </w:tr>
      <w:tr w:rsidR="00D94A8A" w14:paraId="0BDB9B20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1D1BE51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567F03DD" w14:textId="08FEB354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61C41857" w14:textId="14C5F2C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AE6A064" w14:textId="338BC9B5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CA3ED8D" w14:textId="747B26C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DD102A" w14:textId="7399F5E4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6C20235" w14:textId="1DF5A3CF" w:rsidR="00D94A8A" w:rsidRDefault="00D94A8A">
            <w:pPr>
              <w:jc w:val="center"/>
            </w:pPr>
          </w:p>
        </w:tc>
      </w:tr>
    </w:tbl>
    <w:p w14:paraId="02DAD573" w14:textId="77777777" w:rsidR="009A5775" w:rsidRDefault="009A5775"/>
    <w:sectPr w:rsidR="009A5775" w:rsidSect="00FC4B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66162">
    <w:abstractNumId w:val="8"/>
  </w:num>
  <w:num w:numId="2" w16cid:durableId="1586760536">
    <w:abstractNumId w:val="6"/>
  </w:num>
  <w:num w:numId="3" w16cid:durableId="580218469">
    <w:abstractNumId w:val="5"/>
  </w:num>
  <w:num w:numId="4" w16cid:durableId="736053425">
    <w:abstractNumId w:val="4"/>
  </w:num>
  <w:num w:numId="5" w16cid:durableId="1045370682">
    <w:abstractNumId w:val="7"/>
  </w:num>
  <w:num w:numId="6" w16cid:durableId="5600459">
    <w:abstractNumId w:val="3"/>
  </w:num>
  <w:num w:numId="7" w16cid:durableId="199127134">
    <w:abstractNumId w:val="2"/>
  </w:num>
  <w:num w:numId="8" w16cid:durableId="269319714">
    <w:abstractNumId w:val="1"/>
  </w:num>
  <w:num w:numId="9" w16cid:durableId="19899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62"/>
    <w:rsid w:val="00034616"/>
    <w:rsid w:val="0006063C"/>
    <w:rsid w:val="0015074B"/>
    <w:rsid w:val="00272F55"/>
    <w:rsid w:val="0029639D"/>
    <w:rsid w:val="00326F90"/>
    <w:rsid w:val="004128AE"/>
    <w:rsid w:val="004C3E04"/>
    <w:rsid w:val="005734AD"/>
    <w:rsid w:val="005978C2"/>
    <w:rsid w:val="005B26B6"/>
    <w:rsid w:val="005D2BAF"/>
    <w:rsid w:val="00607FD9"/>
    <w:rsid w:val="00635BFC"/>
    <w:rsid w:val="00937E1D"/>
    <w:rsid w:val="009A5775"/>
    <w:rsid w:val="00A527CC"/>
    <w:rsid w:val="00AA1D8D"/>
    <w:rsid w:val="00B47730"/>
    <w:rsid w:val="00CB0664"/>
    <w:rsid w:val="00D07972"/>
    <w:rsid w:val="00D94A8A"/>
    <w:rsid w:val="00DF1E20"/>
    <w:rsid w:val="00F43788"/>
    <w:rsid w:val="00FA2832"/>
    <w:rsid w:val="00FC4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5CFC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33AC9-CC8D-494C-8D1E-C17F4C006E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3</cp:revision>
  <dcterms:created xsi:type="dcterms:W3CDTF">2024-02-21T21:46:00Z</dcterms:created>
  <dcterms:modified xsi:type="dcterms:W3CDTF">2024-02-21T21:46:00Z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